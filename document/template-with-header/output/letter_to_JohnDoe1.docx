
<file path=[Content_Types].xml><?xml version="1.0" encoding="utf-8"?>
<Types xmlns="http://schemas.openxmlformats.org/package/2006/content-types" xmlns:xml="http://www.w3.org/XML/1998/namespace">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thumbnail.jpeg" Type="http://schemas.openxmlformats.org/package/2006/relationships/metadata/thumbnail" Id="rId2"/><Relationship Target="docProps/core.xml" Type="http://schemas.openxmlformats.org/package/2006/relationships/metadata/core-properties" Id="rId3"/><Relationship Target="docProps/app.xml" Type="http://schemas.openxmlformats.org/officeDocument/2006/relationships/extended-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Normal"/>
      </w:pPr>
      <w:r>
        <w:t>September 25, 2024</w:t>
      </w:r>
      <w:r>
        <w:br/>
      </w:r>
    </w:p>
    <w:p>
      <w:pPr>
        <w:pStyle w:val="Normal"/>
      </w:pPr>
      <w:r>
        <w:t>Dear JohnDoe1,</w:t>
      </w:r>
      <w:r>
        <w:br/>
      </w:r>
    </w:p>
    <w:p>
      <w:pPr>
        <w:pStyle w:val="Normal"/>
      </w:pPr>
      <w:r>
        <w:t>I hope this letter finds you well. We are writing to update you on the latest developments in our ongoing projects. Over the past few weeks, we have introduced several new processes that have significantly improved our workflow. These changes are designed to enhance efficiency and reduce the time required for project completion.</w:t>
      </w:r>
      <w:r>
        <w:br/>
      </w:r>
    </w:p>
    <w:p>
      <w:pPr>
        <w:pStyle w:val="Normal"/>
      </w:pPr>
      <w:r>
        <w:t>Our team has made significant progress in meeting the project deadlines and ensuring quality control. We have also invested in new technology that allows us to offer additional services, which we believe will be beneficial to your business. We are confident that these updates will support your business goals and improve our collaboration.</w:t>
      </w:r>
      <w:r>
        <w:br/>
      </w:r>
    </w:p>
    <w:p>
      <w:pPr>
        <w:pStyle w:val="Normal"/>
      </w:pPr>
      <w:r>
        <w:t>We believe these updates will have a positive impact on our partnership. Our goal is to continuously evolve and adapt to meet your needs. We look forward to your feedback and are committed to delivering the highest level of service in the future.</w:t>
      </w:r>
      <w:r>
        <w:br/>
      </w:r>
    </w:p>
    <w:sectPr>
      <w:headerReference w:type="default" r:id="rId9"/>
      <w:footerReference w:type="default" r:id="rId1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Footer"/>
      <w:jc w:val="center"/>
    </w:pPr>
    <w:r>
      <w:t>Sample Company Ltd. | www.samplecompany.com | Registered in Country No. 123456789 | VAT No. 987654321</w:t>
    </w:r>
  </w:p>
  <w:p>
    <w:r>
      <w:br/>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Header"/>
      <w:jc w:val="center"/>
    </w:pPr>
    <w:r>
      <w:t>Sample Company Ltd.</w:t>
      <w:br/>
      <w:t>123 Business Avenue</w:t>
      <w:br/>
      <w:t>City, Country 10001</w:t>
      <w:br/>
      <w:t>Phone: (123) 456-7890</w:t>
      <w:br/>
      <w:t>Email: contact@samplecompany.com</w:t>
    </w:r>
  </w:p>
  <w:p>
    <w:r>
      <w:br/>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val="bestFit" w:percen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7"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24062061"/>
  <w14:defaultImageDpi xmlns:w14="http://schemas.microsoft.com/office/word/2010/wordml" w14:val="30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true">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true">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true">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true">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true">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true">
    <w:name w:val="Quote Char"/>
    <w:basedOn w:val="DefaultParagraphFont"/>
    <w:link w:val="Quote"/>
    <w:uiPriority w:val="29"/>
    <w:rsid w:val="00FC693F"/>
    <w:rPr>
      <w:i/>
      <w:iCs/>
      <w:color w:val="000000" w:themeColor="text1"/>
    </w:rPr>
  </w:style>
  <w:style w:type="character" w:styleId="Heading4Char" w:customStyle="true">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true">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true">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true">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true">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llowPNG/>
  <w:doNotSaveAsSingleFile/>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tylesWithEffects.xml" Type="http://schemas.microsoft.com/office/2007/relationships/stylesWithEffect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 Target="footer1.xml" Type="http://schemas.openxmlformats.org/officeDocument/2006/relationships/footer" Id="rId10"/></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Manager/>
  <Company/>
  <Pages>1</Pages>
  <Words>0</Words>
  <Characters>0</Characters>
  <Lines>0</Lines>
  <Paragraphs>0</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0</CharactersWithSpaces>
  <SharedDoc>false</SharedDoc>
  <HyperlinkBase/>
  <HyperlinksChanged>false</HyperlinksChanged>
  <Application>Microsoft Macintosh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cp:category/>
  <dcterms:created xmlns:dcterms="http://purl.org/dc/terms/" xmlns:xsi="http://www.w3.org/2001/XMLSchema-instance" xsi:type="dcterms:W3CDTF">2013-12-23T23:15:00Z</dcterms:created>
  <dc:creator xmlns:dc="http://purl.org/dc/elements/1.1/">python-docx</dc:creator>
  <dc:description xmlns:dc="http://purl.org/dc/elements/1.1/">generated by python-docx</dc:description>
  <cp:keywords/>
  <cp:lastModifiedBy/>
  <dcterms:modified xmlns:dcterms="http://purl.org/dc/terms/" xmlns:xsi="http://www.w3.org/2001/XMLSchema-instance" xsi:type="dcterms:W3CDTF">2013-12-23T23:15:00Z</dcterms:modified>
  <cp:revision>1</cp:revision>
  <dc:subject xmlns:dc="http://purl.org/dc/elements/1.1/"/>
  <dc:title xmlns:dc="http://purl.org/dc/elements/1.1/"/>
</cp:coreProperties>
</file>