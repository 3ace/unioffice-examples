
<file path=[Content_Types].xml><?xml version="1.0" encoding="utf-8"?>
<Types xmlns="http://schemas.openxmlformats.org/package/2006/content-types" xmlns:xml="http://www.w3.org/XML/1998/namespace">
  <Default Extension="jpeg" ContentType="image/jpeg"/>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xmlns:xml="http://www.w3.org/XML/1998/namespace"><Relationship Target="word/document.xml" Type="http://schemas.openxmlformats.org/officeDocument/2006/relationships/officeDocument" Id="rId1"/><Relationship Target="docProps/thumbnail.jpeg" Type="http://schemas.openxmlformats.org/package/2006/relationships/metadata/thumbnail" Id="rId2"/><Relationship Target="docProps/core.xml" Type="http://schemas.openxmlformats.org/package/2006/relationships/metadata/core-properties" Id="rId3"/><Relationship Target="docProps/app.xml" Type="http://schemas.openxmlformats.org/officeDocument/2006/relationships/extended-properties" Id="rId4"/></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pPr>
        <w:pStyle w:val="Normal"/>
      </w:pPr>
      <w:r>
        <w:t>September 25, 2024</w:t>
      </w:r>
      <w:r>
        <w:br/>
      </w:r>
    </w:p>
    <w:p>
      <w:pPr>
        <w:pStyle w:val="Normal"/>
      </w:pPr>
      <w:r>
        <w:t>Dear JohnDoe2,</w:t>
      </w:r>
    </w:p>
    <w:p>
      <w:pPr>
        <w:pStyle w:val="Normal"/>
      </w:pPr>
      <w:r>
        <w:t>I wanted to personally thank you for your continued trust and support in our company. Your partnership has been integral to our growth, and we are grateful for the strong relationship we have built. As we continue to expand our services, we are confident that this partnership will grow even stronger.</w:t>
      </w:r>
      <w:r>
        <w:br/>
      </w:r>
    </w:p>
    <w:p>
      <w:pPr>
        <w:pStyle w:val="Normal"/>
      </w:pPr>
      <w:r>
        <w:t>As we move forward, we are introducing several new initiatives aimed at improving our services. These initiatives include a more streamlined customer support system, enhanced product offerings, and a focus on sustainability in our operations. We are excited about these new developments and believe they will make a significant difference.</w:t>
      </w:r>
      <w:r>
        <w:br/>
      </w:r>
    </w:p>
    <w:p>
      <w:pPr>
        <w:pStyle w:val="Normal"/>
      </w:pPr>
      <w:r>
        <w:t>Your feedback has been invaluable in shaping these changes, and we are eager to work closely with you on their implementation. Please feel free to reach out to us for any additional information. We appreciate your insights and are always here to support your needs.</w:t>
      </w:r>
      <w:r>
        <w:br/>
      </w:r>
    </w:p>
    <w:sectPr>
      <w:headerReference w:type="default" r:id="rId9"/>
      <w:footerReference w:type="default" r:id="rId10"/>
    </w:sectPr>
  </w:body>
</w:document>
</file>

<file path=word/fontTable.xml><?xml version="1.0" encoding="utf-8"?>
<w:font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pStyle w:val="Footer"/>
      <w:jc w:val="center"/>
    </w:pPr>
    <w:r>
      <w:t>Sample Company Ltd. | www.samplecompany.com | Registered in Country No. 123456789 | VAT No. 987654321</w:t>
    </w:r>
  </w:p>
  <w:p>
    <w:r>
      <w:br/>
    </w:r>
  </w:p>
</w:ftr>
</file>

<file path=word/header1.xml><?xml version="1.0" encoding="utf-8"?>
<w:hdr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p>
    <w:pPr>
      <w:pStyle w:val="Header"/>
      <w:jc w:val="center"/>
    </w:pPr>
    <w:r>
      <w:t>Sample Company Ltd.</w:t>
      <w:br/>
      <w:t>123 Business Avenue</w:t>
      <w:br/>
      <w:t>City, Country 10001</w:t>
      <w:br/>
      <w:t>Phone: (123) 456-7890</w:t>
      <w:br/>
      <w:t>Email: contact@samplecompany.com</w:t>
    </w:r>
  </w:p>
  <w:p>
    <w:r>
      <w:br/>
    </w:r>
  </w:p>
</w:hdr>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zoom w:val="bestFit" w:percen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xmlns="http://schemas.openxmlformats.org/officeDocument/2006/math" xmlns:m="http://schemas.openxmlformats.org/officeDocument/2006/math" xmlns:s="http://schemas.openxmlformats.org/officeDocument/2006/sharedTypes" xmlns:w="http://schemas.openxmlformats.org/wordprocessingml/2006/main" xmlns:xml="http://www.w3.org/XML/1998/namespace">
    <m:mathFont m:val="Cambria Math"/>
    <m:brkBin m:val="before"/>
    <m:brkBinSub m:val="--"/>
    <m:smallFrac m:val="false"/>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xmlns:o="urn:schemas-microsoft-com:office:office" xmlns:r="http://schemas.openxmlformats.org/officeDocument/2006/relationships" xmlns:ur="urn:schemas-microsoft-com:office:powerpoint" xmlns:urn="urn:schemas-microsoft-com:office:word" xmlns:v="urn:schemas-microsoft-com:vml" xmlns:x="urn:schemas-microsoft-com:office:excel">
    <o:shapedefaults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spidmax="1027" v:ext="edit"/>
    <o:shapelayout xmlns="urn:schemas-microsoft-com:office:office" xmlns:o="urn:schemas-microsoft-com:office:office" xmlns:r="http://schemas.openxmlformats.org/officeDocument/2006/relationships" xmlns:s="http://schemas.openxmlformats.org/officeDocument/2006/sharedTypes" xmlns:v="urn:schemas-microsoft-com:vml" xmlns:xml="http://www.w3.org/XML/1998/namespace" v:ext="edit">
      <o:idmap data="1" v:ext="edit"/>
    </o:shapelayout>
  </w:shapeDefaults>
  <w:decimalSymbol w:val="."/>
  <w:listSeparator w:val=","/>
  <w14:docId xmlns:w14="http://schemas.microsoft.com/office/word/2010/wordml" w14:val="24062061"/>
  <w14:defaultImageDpi xmlns:w14="http://schemas.microsoft.com/office/word/2010/wordml" w14:val="300"/>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76">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Normal" w:default="true">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true">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true">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true">
    <w:name w:val="Default Paragraph Font"/>
    <w:uiPriority w:val="1"/>
    <w:semiHidden/>
    <w:unhideWhenUsed/>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numbering" w:styleId="NoList" w:default="true">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true">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true">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true">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true">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true">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true">
    <w:name w:val="Quote Char"/>
    <w:basedOn w:val="DefaultParagraphFont"/>
    <w:link w:val="Quote"/>
    <w:uiPriority w:val="29"/>
    <w:rsid w:val="00FC693F"/>
    <w:rPr>
      <w:i/>
      <w:iCs/>
      <w:color w:val="000000" w:themeColor="text1"/>
    </w:rPr>
  </w:style>
  <w:style w:type="character" w:styleId="Heading4Char" w:customStyle="true">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true">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true">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true">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true">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true">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true">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false"/>
        <w:bCs w:val="false"/>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false"/>
        <w:iCs w:val="false"/>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false"/>
        <w:iCs w:val="false"/>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false"/>
        <w:iCs w:val="false"/>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false"/>
        <w:iCs w:val="false"/>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llowPNG/>
  <w:doNotSaveAsSingleFile/>
</w:webSettings>
</file>

<file path=word/_rels/document.xml.rels><?xml version="1.0" encoding="UTF-8" standalone="yes"?>
<Relationships xmlns="http://schemas.openxmlformats.org/package/2006/relationships" xmlns:xml="http://www.w3.org/XML/1998/namespace"><Relationship Target="../customXml/item1.xml" Type="http://schemas.openxmlformats.org/officeDocument/2006/relationships/customXml" Id="rId1"/><Relationship Target="numbering.xml" Type="http://schemas.openxmlformats.org/officeDocument/2006/relationships/numbering" Id="rId2"/><Relationship Target="styles.xml" Type="http://schemas.openxmlformats.org/officeDocument/2006/relationships/styles" Id="rId3"/><Relationship Target="stylesWithEffects.xml" Type="http://schemas.microsoft.com/office/2007/relationships/stylesWithEffects" Id="rId4"/><Relationship Target="settings.xml" Type="http://schemas.openxmlformats.org/officeDocument/2006/relationships/settings" Id="rId5"/><Relationship Target="webSettings.xml" Type="http://schemas.openxmlformats.org/officeDocument/2006/relationships/webSettings" Id="rId6"/><Relationship Target="fontTable.xml" Type="http://schemas.openxmlformats.org/officeDocument/2006/relationships/fontTable" Id="rId7"/><Relationship Target="theme/theme1.xml" Type="http://schemas.openxmlformats.org/officeDocument/2006/relationships/theme" Id="rId8"/><Relationship Target="header1.xml" Type="http://schemas.openxmlformats.org/officeDocument/2006/relationships/header" Id="rId9"/><Relationship Target="footer1.xml" Type="http://schemas.openxmlformats.org/officeDocument/2006/relationships/footer" Id="rId10"/></Relationships>

</file>

<file path=word/theme/theme1.xml><?xml version="1.0" encoding="utf-8"?>
<a:theme xmlns="http://schemas.openxmlformats.org/drawingml/2006/main" xmlns:a="http://schemas.openxmlformats.org/drawingml/2006/main" xmlns:r="http://schemas.openxmlformats.org/officeDocument/2006/relationships" xmlns:sh="http://schemas.openxmlformats.org/officeDocument/2006/sharedTypes" xmlns:xml="http://www.w3.org/XML/1998/namespace"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xmlns:xml="http://www.w3.org/XML/1998/namespace">
  <Template>Normal.dotm</Template>
  <Manager/>
  <Company/>
  <Pages>1</Pages>
  <Words>0</Words>
  <Characters>0</Characters>
  <Lines>0</Lines>
  <Paragraphs>0</Paragraphs>
  <TotalTime>0</TotalTime>
  <ScaleCrop>false</ScaleCrop>
  <HeadingPairs>
    <vt:vector baseType="variant" size="2">
      <vt:variant>
        <vt:lpstr>Title</vt:lpstr>
      </vt:variant>
      <vt:variant>
        <vt:i4>1</vt:i4>
      </vt:variant>
    </vt:vector>
  </HeadingPairs>
  <TitlesOfParts>
    <vt:vector baseType="lpstr" size="1">
      <vt:lpstr/>
    </vt:vector>
  </TitlesOfParts>
  <LinksUpToDate>false</LinksUpToDate>
  <CharactersWithSpaces>0</CharactersWithSpaces>
  <SharedDoc>false</SharedDoc>
  <HyperlinkBase/>
  <HyperlinksChanged>false</HyperlinksChanged>
  <Application>Microsoft Macintosh Word</Application>
  <AppVersion>14.0000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cp:category/>
  <dcterms:created xmlns:dcterms="http://purl.org/dc/terms/" xmlns:xsi="http://www.w3.org/2001/XMLSchema-instance" xsi:type="dcterms:W3CDTF">2013-12-23T23:15:00Z</dcterms:created>
  <dc:creator xmlns:dc="http://purl.org/dc/elements/1.1/">python-docx</dc:creator>
  <dc:description xmlns:dc="http://purl.org/dc/elements/1.1/">generated by python-docx</dc:description>
  <cp:keywords/>
  <cp:lastModifiedBy/>
  <dcterms:modified xmlns:dcterms="http://purl.org/dc/terms/" xmlns:xsi="http://www.w3.org/2001/XMLSchema-instance" xsi:type="dcterms:W3CDTF">2013-12-23T23:15:00Z</dcterms:modified>
  <cp:revision>1</cp:revision>
  <dc:subject xmlns:dc="http://purl.org/dc/elements/1.1/"/>
  <dc:title xmlns:dc="http://purl.org/dc/elements/1.1/"/>
</cp:coreProperties>
</file>