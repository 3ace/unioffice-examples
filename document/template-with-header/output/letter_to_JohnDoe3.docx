
<file path=[Content_Types].xml><?xml version="1.0" encoding="utf-8"?>
<Types xmlns="http://schemas.openxmlformats.org/package/2006/content-types" xmlns:xml="http://www.w3.org/XML/1998/namespace">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thumbnail.jpeg" Type="http://schemas.openxmlformats.org/package/2006/relationships/metadata/thumbnail" Id="rId2"/><Relationship Target="docProps/core.xml" Type="http://schemas.openxmlformats.org/package/2006/relationships/metadata/core-properties" Id="rId3"/><Relationship Target="docProps/app.xml" Type="http://schemas.openxmlformats.org/officeDocument/2006/relationships/extended-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Normal"/>
      </w:pPr>
      <w:r>
        <w:t>September 25, 2024</w:t>
      </w:r>
      <w:r>
        <w:br/>
      </w:r>
    </w:p>
    <w:p>
      <w:pPr>
        <w:pStyle w:val="Normal"/>
      </w:pPr>
      <w:r>
        <w:t>Dear JohnDoe3,</w:t>
      </w:r>
    </w:p>
    <w:p>
      <w:pPr>
        <w:pStyle w:val="Normal"/>
      </w:pPr>
      <w:r>
        <w:t>We are pleased to inform you that your recent order has been successfully processed and is now being prepared for shipment. Our fulfillment team is working around the clock to ensure that your order is handled with care. We aim to provide you with a seamless delivery experience, and our customer support team is available for any queries you may have.</w:t>
      </w:r>
      <w:r>
        <w:br/>
      </w:r>
    </w:p>
    <w:p>
      <w:pPr>
        <w:pStyle w:val="Normal"/>
      </w:pPr>
      <w:r>
        <w:t>Our logistics team is working diligently to ensure timely delivery, and you can expect to receive tracking information shortly. We pride ourselves on our ability to deliver on time, and we are confident that your order will arrive in perfect condition. Please let us know if you have any concerns regarding the shipment.</w:t>
      </w:r>
      <w:r>
        <w:br/>
      </w:r>
    </w:p>
    <w:p>
      <w:pPr>
        <w:pStyle w:val="Normal"/>
      </w:pPr>
      <w:r>
        <w:t>Thank you for your business. We are committed to providing you with excellent service, and we are here to assist you with any questions or concerns you may have. We look forward to serving you again in the future and appreciate your continued trust in our company.</w:t>
      </w:r>
      <w:r>
        <w:br/>
      </w:r>
    </w:p>
    <w:sectPr>
      <w:headerReference w:type="default" r:id="rId9"/>
      <w:footerReference w:type="default" r:id="rId10"/>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Footer"/>
      <w:jc w:val="center"/>
    </w:pPr>
    <w:r>
      <w:t>Sample Company Ltd. | www.samplecompany.com | Registered in Country No. 123456789 | VAT No. 987654321</w:t>
    </w:r>
  </w:p>
  <w:p>
    <w:r>
      <w:br/>
    </w:r>
  </w:p>
</w:ftr>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Header"/>
      <w:jc w:val="center"/>
    </w:pPr>
    <w:r>
      <w:t>Sample Company Ltd.</w:t>
      <w:br/>
      <w:t>123 Business Avenue</w:t>
      <w:br/>
      <w:t>City, Country 10001</w:t>
      <w:br/>
      <w:t>Phone: (123) 456-7890</w:t>
      <w:br/>
      <w:t>Email: contact@samplecompany.com</w:t>
    </w:r>
  </w:p>
  <w:p>
    <w:r>
      <w:br/>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val="bestFit" w:percen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xmlns:o="urn:schemas-microsoft-com:office:office" xmlns:r="http://schemas.openxmlformats.org/officeDocument/2006/relationships" xmlns:ur="urn:schemas-microsoft-com:office:powerpoint" xmlns:urn="urn:schemas-microsoft-com:office:word" xmlns:v="urn:schemas-microsoft-com:vml" xmlns:x="urn:schemas-microsoft-com:office:excel">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1027" v:ext="edit"/>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v:ext="edit">
      <o:idmap data="1" v:ext="edit"/>
    </o:shapelayout>
  </w:shapeDefaults>
  <w:decimalSymbol w:val="."/>
  <w:listSeparator w:val=","/>
  <w14:docId xmlns:w14="http://schemas.microsoft.com/office/word/2010/wordml" w14:val="24062061"/>
  <w14:defaultImageDpi xmlns:w14="http://schemas.microsoft.com/office/word/2010/wordml" w14:val="300"/>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76">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true">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true">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true">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true">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true">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true">
    <w:name w:val="Quote Char"/>
    <w:basedOn w:val="DefaultParagraphFont"/>
    <w:link w:val="Quote"/>
    <w:uiPriority w:val="29"/>
    <w:rsid w:val="00FC693F"/>
    <w:rPr>
      <w:i/>
      <w:iCs/>
      <w:color w:val="000000" w:themeColor="text1"/>
    </w:rPr>
  </w:style>
  <w:style w:type="character" w:styleId="Heading4Char" w:customStyle="true">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true">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true">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true">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true">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true">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llowPNG/>
  <w:doNotSaveAsSingleFile/>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numbering.xml" Type="http://schemas.openxmlformats.org/officeDocument/2006/relationships/numbering" Id="rId2"/><Relationship Target="styles.xml" Type="http://schemas.openxmlformats.org/officeDocument/2006/relationships/styles" Id="rId3"/><Relationship Target="stylesWithEffects.xml" Type="http://schemas.microsoft.com/office/2007/relationships/stylesWithEffects" Id="rId4"/><Relationship Target="settings.xml" Type="http://schemas.openxmlformats.org/officeDocument/2006/relationships/settings" Id="rId5"/><Relationship Target="webSettings.xml" Type="http://schemas.openxmlformats.org/officeDocument/2006/relationships/webSettings" Id="rId6"/><Relationship Target="fontTable.xml" Type="http://schemas.openxmlformats.org/officeDocument/2006/relationships/fontTable" Id="rId7"/><Relationship Target="theme/theme1.xml" Type="http://schemas.openxmlformats.org/officeDocument/2006/relationships/theme" Id="rId8"/><Relationship Target="header1.xml" Type="http://schemas.openxmlformats.org/officeDocument/2006/relationships/header" Id="rId9"/><Relationship Target="footer1.xml" Type="http://schemas.openxmlformats.org/officeDocument/2006/relationships/footer" Id="rId10"/></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Normal.dotm</Template>
  <Manager/>
  <Company/>
  <Pages>1</Pages>
  <Words>0</Words>
  <Characters>0</Characters>
  <Lines>0</Lines>
  <Paragraphs>0</Paragraphs>
  <TotalTime>0</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0</CharactersWithSpaces>
  <SharedDoc>false</SharedDoc>
  <HyperlinkBase/>
  <HyperlinksChanged>false</HyperlinksChanged>
  <Application>Microsoft Macintosh Word</Application>
  <AppVersion>14.0000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cp:category/>
  <dcterms:created xmlns:dcterms="http://purl.org/dc/terms/" xmlns:xsi="http://www.w3.org/2001/XMLSchema-instance" xsi:type="dcterms:W3CDTF">2013-12-23T23:15:00Z</dcterms:created>
  <dc:creator xmlns:dc="http://purl.org/dc/elements/1.1/">python-docx</dc:creator>
  <dc:description xmlns:dc="http://purl.org/dc/elements/1.1/">generated by python-docx</dc:description>
  <cp:keywords/>
  <cp:lastModifiedBy/>
  <dcterms:modified xmlns:dcterms="http://purl.org/dc/terms/" xmlns:xsi="http://www.w3.org/2001/XMLSchema-instance" xsi:type="dcterms:W3CDTF">2013-12-23T23:15:00Z</dcterms:modified>
  <cp:revision>1</cp:revision>
  <dc:subject xmlns:dc="http://purl.org/dc/elements/1.1/"/>
  <dc:title xmlns:dc="http://purl.org/dc/elements/1.1/"/>
</cp:coreProperties>
</file>